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40613-2025 i Hässleholms kommun</w:t>
      </w:r>
    </w:p>
    <w:p>
      <w:r>
        <w:t>Detta dokument behandlar höga naturvärden i avverkningsanmälan A 40613-2025 i Hässleholms kommun. Denna avverkningsanmälan inkom 2025-08-27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0613-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6241037, E 412405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