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8257-2025 i Hässleholms kommun</w:t>
      </w:r>
    </w:p>
    <w:p>
      <w:r>
        <w:t>Detta dokument behandlar höga naturvärden i avverkningsanmälan A 8257-2025 i Hässleholms kommun. Denna avverkningsanmälan inkom 2025-02-20 11:59:07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8257-2025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6249651, E 413128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