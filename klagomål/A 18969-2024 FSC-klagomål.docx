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18969-2024 i Hässleholms kommun</w:t>
      </w:r>
    </w:p>
    <w:p>
      <w:r>
        <w:t>Detta dokument behandlar höga naturvärden i avverkningsanmälan A 18969-2024 i Hässleholms kommun. Denna avverkningsanmälan inkom 2024-05-15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vedlavklubba (VU), ädelkronlav (VU), violettgrå porlav (NT), gulnål (S), havstulpanlav (S), kornig nållav (S) och vanlig snok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896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6233975, E 427452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