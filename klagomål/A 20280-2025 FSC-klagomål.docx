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20280-2025 i Hässleholms kommun</w:t>
      </w:r>
    </w:p>
    <w:p>
      <w:r>
        <w:t>Detta dokument behandlar höga naturvärden i avverkningsanmälan A 20280-2025 i Hässleholms kommun. Denna avverkningsanmälan inkom 2025-04-27 09:18:35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20280-2025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6217545, E 410130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