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18987-2024 i Hässleholms kommun</w:t>
      </w:r>
    </w:p>
    <w:p>
      <w:r>
        <w:t>Detta dokument behandlar höga naturvärden i avverkningsanmälan A 18987-2024 i Hässleholms kommun. Denna avverkningsanmälan inkom 2024-05-15 00:00:00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ask (EN), vedlavklubba (VU), ädelkronlav (VU), bokkantlav (NT), bokvårtlav (NT), koralltaggsvamp (NT), liten lundlav (NT), orangepudrad klotterlav (NT), spillkråka (NT, §4), sydlig sotticka (NT), violettgrå porlav (NT), barkkornlav (S), bokfjädermossa (S), fällmossa (S), grov fjädermossa (S), guldlockmossa (S), gulnål (S), havstulpanlav (S), klippfrullania (S), kornig nållav (S), lönnlav (S), platt fjädermossa (S), rostfläck (S) och västlig hakmossa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073"/>
            <wp:docPr id="1" name="Picture 1"/>
            <wp:cNvGraphicFramePr>
              <a:graphicFrameLocks noChangeAspect="1"/>
            </wp:cNvGraphicFramePr>
            <a:graphic>
              <a:graphicData uri="http://schemas.openxmlformats.org/drawingml/2006/picture">
                <pic:pic>
                  <pic:nvPicPr>
                    <pic:cNvPr id="0" name="A 18987-2024 karta.png"/>
                    <pic:cNvPicPr/>
                  </pic:nvPicPr>
                  <pic:blipFill>
                    <a:blip r:embed="rId16"/>
                    <a:stretch>
                      <a:fillRect/>
                    </a:stretch>
                  </pic:blipFill>
                  <pic:spPr>
                    <a:xfrm>
                      <a:off x="0" y="0"/>
                      <a:ext cx="5486400" cy="3727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6233673, E 427728 i SWEREF 99 TM.</w:t>
      </w:r>
    </w:p>
    <w:p>
      <w:r>
        <w:rPr>
          <w:b/>
        </w:rPr>
        <w:t>Bokfjädermossa</w:t>
      </w:r>
      <w:r>
        <w:t xml:space="preserve"> växer främst i sluten bokskog på grova bokstammar. Arten är placerad högst upp i Skogsstyrelsens värdepyramid för bedömning av skog med höga naturvärden och signalerar överallt skogsmiljöer med höga naturvärden. Samtliga aktuella lokaler bör skyddas mot avverkning (SLU Artdatabanken, 2024).</w:t>
      </w:r>
    </w:p>
    <w:p>
      <w:r>
        <w:rPr>
          <w:b/>
        </w:rPr>
        <w:t>Bokkantlav (NT)</w:t>
      </w:r>
      <w:r>
        <w:t xml:space="preserve"> är en bra signalart för gammal bokskog med höga naturvärden där det normalt finns många andra ovanliga och rödlistade arter. Den förekommer huvudsakligen i gammal skogsmark där den föredrar halvöppna till skuggiga miljöer med hög luftfuktighet. Spara äldre bokbestånd i områden med lång kontinuitet av bok (SLU Artdatabanken, 2024; Nitare &amp; Skogsstyrelsen, 2019).</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Vedlavklubba (VU)</w:t>
      </w:r>
      <w:r>
        <w:t xml:space="preserve"> är en sällsynt art som växer på lågor av lövträd, helst asp och bok. Den förekommer huvudsakligen i skogsmiljöer med rik tillgång på grov död och ved, oftast i skogar med hög luftfuktighet som inte har kalavverkats. Svampen är sannolikt mycket känslig för all form av avverkning eller dränering som medför att växtplatsen får ett torrare mikroklimat (SLU Artdatabanken, 2024; Nitare &amp; Skogsstyrelsen, 2019).</w:t>
      </w:r>
    </w:p>
    <w:p>
      <w:r>
        <w:rPr>
          <w:b/>
        </w:rPr>
        <w:t>Ädelkronlav (VU)</w:t>
      </w:r>
      <w:r>
        <w:t xml:space="preserve"> är en mycket sällsynt, suboceanisk art som förekommer i gamla och fuktiga ädellövskogar i halvöppna eller slutna miljöer, helst gammal bokskog. Många växtplatser är belägna i bergbranter, raviner eller bäckdalar och ofta nära vatten. Arten är placerad högst upp i Skogsstyrelsens värdepyramid för bedömning av skog med höga naturvärden och finns bara i områden med särskilt höga naturvärden. Arten försvinner eller missgynnas starkt vid all form av avverkning på eller i direkt anslutning till lokalerna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24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