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16107-2025 i Hässleholms kommun</w:t>
      </w:r>
    </w:p>
    <w:p>
      <w:r>
        <w:t>Detta dokument behandlar höga naturvärden i avverkningsanmälan A 16107-2025 i Hässleholms kommun. Denna avverkningsanmälan inkom 2025-04-03 08:17:20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6107-2025 karta.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6236028, E 434827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