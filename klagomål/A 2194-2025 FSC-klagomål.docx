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2194-2025 i Hässleholms kommun</w:t>
      </w:r>
    </w:p>
    <w:p>
      <w:r>
        <w:t>Detta dokument behandlar höga naturvärden i avverkningsanmälan A 2194-2025 i Hässleholms kommun. Denna avverkningsanmälan inkom 2025-01-16 09:08:06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flodpärlmussla (EN) och utter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2194-2025 karta.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6215539, E 421581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