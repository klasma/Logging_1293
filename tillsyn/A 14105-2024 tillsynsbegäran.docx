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14105-2024 i Hässleholms kommun</w:t>
      </w:r>
    </w:p>
    <w:p>
      <w:r>
        <w:t>Detta dokument behandlar höga naturvärden i avverkningsanmälan A 14105-2024 i Hässleholms kommun. Denna avverkningsanmälan inkom 2024-04-10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bokvårtlav (NT), brunlångöra (NT, §4a), nordfladdermus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14105-2024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6218473, E 428769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