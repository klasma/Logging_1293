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43874-2022 i Hässleholms kommun</w:t>
      </w:r>
    </w:p>
    <w:p>
      <w:r>
        <w:t>Detta dokument behandlar höga naturvärden i avverkningsanmälan A 43874-2022 i Hässleholms kommun. Denna avverkningsanmälan inkom 2022-10-04 10:44:14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43874-2022 karta.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6239575, E 417595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