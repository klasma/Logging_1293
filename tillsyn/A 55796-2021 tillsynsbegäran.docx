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avverkningsanmälan A 55796-2021 i Hässleholms kommun. Denna avverkningsanmälan inkom 2021-10-07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55796-2021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p>
      <w:r>
        <w:rPr>
          <w:b/>
        </w:rPr>
        <w:t>Bokfjädermossa</w:t>
      </w:r>
      <w:r>
        <w:t xml:space="preserve"> växer främst i sluten bokskog på grova bokstammar. Arten är placerad högst upp i Skogsstyrelsens värdepyramid för bedömning av skog med höga naturvärden och signalerar överallt skogsmiljöer med höga naturvärden. Samtliga aktuella lokaler bör skyddas mot avverkning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