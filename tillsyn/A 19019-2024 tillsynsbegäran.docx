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19019-2024 i Hässleholms kommun</w:t>
      </w:r>
    </w:p>
    <w:p>
      <w:r>
        <w:t>Detta dokument behandlar höga naturvärden i avverkningsanmälan A 19019-2024 i Hässleholms kommun. Denna avverkningsanmälan inkom 2024-05-15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ädelkronlav (VU), fällmossa (S), havstulpanlav (S), klippfrullania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9019-2024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6232930, E 428633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Ädelkronlav (VU)</w:t>
      </w:r>
      <w:r>
        <w:t xml:space="preserve"> är en mycket sällsynt, suboceanisk art som förekommer i gamla och fuktiga ädellövskogar i halvöppna eller slutna miljöer, helst gammal bokskog. Många växtplatser är belägna i bergbranter, raviner eller bäckdalar och ofta nära vatten. Arten är placerad högst upp i Skogsstyrelsens värdepyramid för bedömning av skog med höga naturvärden och finns bara i områden med särskilt höga naturvärden. Arten försvinner eller missgynnas starkt vid all form av avverkning på eller i direkt anslutning till lokalerna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